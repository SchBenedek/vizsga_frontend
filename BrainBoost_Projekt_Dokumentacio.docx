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5B3D2" w14:textId="2F550DE5" w:rsidR="00DB5341" w:rsidRPr="00F22F1B" w:rsidRDefault="00F96668">
      <w:pPr>
        <w:pStyle w:val="Cm"/>
      </w:pPr>
      <w:r w:rsidRPr="00F22F1B">
        <w:t>BrainBoost</w:t>
      </w:r>
    </w:p>
    <w:p w14:paraId="3C004E7D" w14:textId="3B4E2D56" w:rsidR="00DB5341" w:rsidRDefault="00F96668">
      <w:pPr>
        <w:pStyle w:val="Cmsor1"/>
      </w:pPr>
      <w:bookmarkStart w:id="0" w:name="_Toc195711944"/>
      <w:r w:rsidRPr="00F22F1B">
        <w:t>Weboldali Frontend</w:t>
      </w:r>
      <w:bookmarkEnd w:id="0"/>
    </w:p>
    <w:p w14:paraId="09405DE8" w14:textId="6D7833EA" w:rsidR="00541756" w:rsidRDefault="00541756" w:rsidP="00541756"/>
    <w:sdt>
      <w:sdtPr>
        <w:id w:val="2344435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376C7B5D" w14:textId="122DED7E" w:rsidR="0043186F" w:rsidRDefault="0043186F">
          <w:pPr>
            <w:pStyle w:val="Tartalomjegyzkcmsora"/>
          </w:pPr>
          <w:r>
            <w:t>Tartalom</w:t>
          </w:r>
        </w:p>
        <w:p w14:paraId="441472A5" w14:textId="4804F5D4" w:rsidR="0043186F" w:rsidRDefault="0043186F">
          <w:pPr>
            <w:pStyle w:val="TJ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11944" w:history="1">
            <w:r w:rsidRPr="00577081">
              <w:rPr>
                <w:rStyle w:val="Hiperhivatkozs"/>
                <w:noProof/>
              </w:rPr>
              <w:t>Weboldali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EF2B0" w14:textId="531262E0" w:rsidR="0043186F" w:rsidRDefault="0043186F">
          <w:pPr>
            <w:pStyle w:val="TJ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11945" w:history="1">
            <w:r w:rsidRPr="00577081">
              <w:rPr>
                <w:rStyle w:val="Hiperhivatkozs"/>
                <w:noProof/>
              </w:rPr>
              <w:t>Fejlesztési napló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14678" w14:textId="124D7D64" w:rsidR="0043186F" w:rsidRDefault="0043186F">
          <w:pPr>
            <w:pStyle w:val="TJ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11946" w:history="1">
            <w:r w:rsidRPr="00577081">
              <w:rPr>
                <w:rStyle w:val="Hiperhivatkozs"/>
                <w:noProof/>
              </w:rPr>
              <w:t>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93F17" w14:textId="62D14E94" w:rsidR="0043186F" w:rsidRDefault="0043186F">
          <w:pPr>
            <w:pStyle w:val="TJ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11947" w:history="1">
            <w:r w:rsidRPr="00577081">
              <w:rPr>
                <w:rStyle w:val="Hiperhivatkozs"/>
                <w:noProof/>
              </w:rPr>
              <w:t>2. Főbb Funkcionalitások és Fejlesztések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61280" w14:textId="2448C74E" w:rsidR="0043186F" w:rsidRDefault="0043186F">
          <w:pPr>
            <w:pStyle w:val="TJ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11948" w:history="1">
            <w:r w:rsidRPr="00577081">
              <w:rPr>
                <w:rStyle w:val="Hiperhivatkozs"/>
                <w:noProof/>
              </w:rPr>
              <w:t>3. Tesztelési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0745E" w14:textId="490F9AA2" w:rsidR="0043186F" w:rsidRDefault="0043186F">
          <w:pPr>
            <w:pStyle w:val="TJ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11949" w:history="1">
            <w:r w:rsidRPr="00577081">
              <w:rPr>
                <w:rStyle w:val="Hiperhivatkozs"/>
                <w:noProof/>
              </w:rPr>
              <w:t>Hitelesítés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1901" w14:textId="58126810" w:rsidR="0043186F" w:rsidRDefault="0043186F">
          <w:pPr>
            <w:pStyle w:val="TJ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11950" w:history="1">
            <w:r w:rsidRPr="00577081">
              <w:rPr>
                <w:rStyle w:val="Hiperhivatkozs"/>
                <w:noProof/>
              </w:rPr>
              <w:t>Feladatkezelés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539EB" w14:textId="2958BA7E" w:rsidR="0043186F" w:rsidRDefault="0043186F">
          <w:pPr>
            <w:pStyle w:val="TJ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11951" w:history="1">
            <w:r w:rsidRPr="00577081">
              <w:rPr>
                <w:rStyle w:val="Hiperhivatkozs"/>
                <w:noProof/>
              </w:rPr>
              <w:t>UI és navigáció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BBE44" w14:textId="5F0A5385" w:rsidR="0043186F" w:rsidRDefault="0043186F">
          <w:pPr>
            <w:pStyle w:val="TJ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11952" w:history="1">
            <w:r w:rsidRPr="00577081">
              <w:rPr>
                <w:rStyle w:val="Hiperhivatkozs"/>
                <w:noProof/>
              </w:rPr>
              <w:t>Automatizált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24FE" w14:textId="359A611C" w:rsidR="0043186F" w:rsidRDefault="0043186F">
          <w:pPr>
            <w:pStyle w:val="TJ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11953" w:history="1">
            <w:r w:rsidRPr="00577081">
              <w:rPr>
                <w:rStyle w:val="Hiperhivatkozs"/>
                <w:noProof/>
              </w:rPr>
              <w:t>Tesztelési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145BF" w14:textId="24A7C850" w:rsidR="0043186F" w:rsidRPr="00541756" w:rsidRDefault="0043186F" w:rsidP="00541756">
          <w:r>
            <w:rPr>
              <w:b/>
              <w:bCs/>
            </w:rPr>
            <w:fldChar w:fldCharType="end"/>
          </w:r>
        </w:p>
      </w:sdtContent>
    </w:sdt>
    <w:p w14:paraId="72CFEB06" w14:textId="77777777" w:rsidR="00DB5341" w:rsidRPr="00F22F1B" w:rsidRDefault="00000000">
      <w:pPr>
        <w:pStyle w:val="Cmsor2"/>
      </w:pPr>
      <w:bookmarkStart w:id="1" w:name="_Toc195711945"/>
      <w:r w:rsidRPr="00F22F1B">
        <w:t>Fejlesztési napló</w:t>
      </w:r>
      <w:bookmarkEnd w:id="1"/>
    </w:p>
    <w:p w14:paraId="2D782850" w14:textId="6BA22730" w:rsidR="00DB5341" w:rsidRPr="00F22F1B" w:rsidRDefault="00000000">
      <w:r w:rsidRPr="00F22F1B">
        <w:t>Készült: 2025.04.14</w:t>
      </w:r>
      <w:r w:rsidR="00DB06BC">
        <w:t>.</w:t>
      </w:r>
      <w:r w:rsidR="00986866">
        <w:t xml:space="preserve"> </w:t>
      </w:r>
      <w:r w:rsidR="00DB06BC">
        <w:t xml:space="preserve"> </w:t>
      </w:r>
      <w:r w:rsidR="00986866">
        <w:t>–</w:t>
      </w:r>
      <w:r w:rsidR="00DB06BC">
        <w:t xml:space="preserve"> </w:t>
      </w:r>
      <w:r w:rsidR="00986866">
        <w:t xml:space="preserve"> 2025.04.16</w:t>
      </w:r>
      <w:r w:rsidR="00DB06BC">
        <w:t>.</w:t>
      </w:r>
    </w:p>
    <w:p w14:paraId="75AF4486" w14:textId="7CF1E79D" w:rsidR="00DB5341" w:rsidRPr="00F22F1B" w:rsidRDefault="00000000">
      <w:r w:rsidRPr="00F22F1B">
        <w:t>Fejlesztő: Sch</w:t>
      </w:r>
      <w:r w:rsidR="0069364E">
        <w:t>lesser Benedek</w:t>
      </w:r>
      <w:r w:rsidR="00231DF2">
        <w:t>, Plavec</w:t>
      </w:r>
      <w:r w:rsidR="00EA334E">
        <w:t>z</w:t>
      </w:r>
      <w:r w:rsidR="00231DF2">
        <w:t xml:space="preserve"> Barnabás</w:t>
      </w:r>
    </w:p>
    <w:p w14:paraId="5FE4C31C" w14:textId="77777777" w:rsidR="00DB5341" w:rsidRPr="00F22F1B" w:rsidRDefault="00000000">
      <w:pPr>
        <w:pStyle w:val="Cmsor2"/>
      </w:pPr>
      <w:bookmarkStart w:id="2" w:name="_Toc195711946"/>
      <w:r w:rsidRPr="00F22F1B">
        <w:t>1. Bevezetés</w:t>
      </w:r>
      <w:bookmarkEnd w:id="2"/>
    </w:p>
    <w:p w14:paraId="661E01E1" w14:textId="77777777" w:rsidR="00DB5341" w:rsidRPr="00F22F1B" w:rsidRDefault="00000000">
      <w:r w:rsidRPr="00F22F1B">
        <w:t>Ez a dokumentáció a BrainBoost weboldal fejlesztési folyamatát írja le. A rendszer célja, hogy egyszerű és hatékony módot biztosítson a tanárok és diákok közötti feladatkezelésre, értékelésre, visszajelzésre, illetve fájlok megosztására.</w:t>
      </w:r>
    </w:p>
    <w:p w14:paraId="283B067B" w14:textId="77777777" w:rsidR="00DB5341" w:rsidRPr="00F22F1B" w:rsidRDefault="00000000">
      <w:pPr>
        <w:pStyle w:val="Cmsor2"/>
      </w:pPr>
      <w:bookmarkStart w:id="3" w:name="_Toc195711947"/>
      <w:r w:rsidRPr="00F22F1B">
        <w:t>2. Főbb Funkcionalitások és Fejlesztések</w:t>
      </w:r>
      <w:bookmarkEnd w:id="3"/>
    </w:p>
    <w:p w14:paraId="7B746C2E" w14:textId="77777777" w:rsidR="00DB5341" w:rsidRPr="00F22F1B" w:rsidRDefault="00000000">
      <w:pPr>
        <w:pStyle w:val="Felsorols"/>
      </w:pPr>
      <w:r w:rsidRPr="00F22F1B">
        <w:t>2025.01.24</w:t>
      </w:r>
    </w:p>
    <w:p w14:paraId="3C671633" w14:textId="77777777" w:rsidR="00DB5341" w:rsidRPr="00F22F1B" w:rsidRDefault="00000000">
      <w:pPr>
        <w:pStyle w:val="Szmozottlista"/>
      </w:pPr>
      <w:r w:rsidRPr="00F22F1B">
        <w:t>vite+npm: A projekt alapjainak létrehozása Vite és npm segítségével.</w:t>
      </w:r>
    </w:p>
    <w:p w14:paraId="59CB752C" w14:textId="77777777" w:rsidR="00DB5341" w:rsidRPr="00F22F1B" w:rsidRDefault="00000000">
      <w:pPr>
        <w:pStyle w:val="Szmozottlista"/>
      </w:pPr>
      <w:r w:rsidRPr="00F22F1B">
        <w:t>login/register skeleton: Bejelentkezési és regisztrációs oldal kezdeti verziója.</w:t>
      </w:r>
    </w:p>
    <w:p w14:paraId="6D5B003C" w14:textId="77777777" w:rsidR="00DB5341" w:rsidRPr="00F22F1B" w:rsidRDefault="00000000">
      <w:pPr>
        <w:pStyle w:val="Felsorols"/>
      </w:pPr>
      <w:r w:rsidRPr="00F22F1B">
        <w:t>2025.01.25–2025.02.10</w:t>
      </w:r>
    </w:p>
    <w:p w14:paraId="5724E32C" w14:textId="77777777" w:rsidR="00DB5341" w:rsidRPr="00F22F1B" w:rsidRDefault="00000000">
      <w:pPr>
        <w:pStyle w:val="Szmozottlista"/>
      </w:pPr>
      <w:r w:rsidRPr="00F22F1B">
        <w:t>Regisztráció stílus javítás (01.25)</w:t>
      </w:r>
    </w:p>
    <w:p w14:paraId="3D2C060C" w14:textId="77777777" w:rsidR="00DB5341" w:rsidRPr="00F22F1B" w:rsidRDefault="00000000">
      <w:pPr>
        <w:pStyle w:val="Szmozottlista"/>
      </w:pPr>
      <w:r w:rsidRPr="00F22F1B">
        <w:t>Tanár oldal hozzáadása (02.01): TeacherPage implementálása.</w:t>
      </w:r>
    </w:p>
    <w:p w14:paraId="5CF0C5E3" w14:textId="77777777" w:rsidR="00DB5341" w:rsidRPr="00F22F1B" w:rsidRDefault="00000000">
      <w:pPr>
        <w:pStyle w:val="Szmozottlista"/>
      </w:pPr>
      <w:r w:rsidRPr="00F22F1B">
        <w:t>Teljes logout funkció (02.10)</w:t>
      </w:r>
    </w:p>
    <w:p w14:paraId="1BE472E7" w14:textId="77777777" w:rsidR="00DB5341" w:rsidRPr="00F22F1B" w:rsidRDefault="00000000">
      <w:pPr>
        <w:pStyle w:val="Szmozottlista"/>
      </w:pPr>
      <w:r w:rsidRPr="00F22F1B">
        <w:t>Felhasználónév megjelenítése profilnál</w:t>
      </w:r>
    </w:p>
    <w:p w14:paraId="2618CECD" w14:textId="77777777" w:rsidR="00DB5341" w:rsidRPr="00F22F1B" w:rsidRDefault="00000000">
      <w:pPr>
        <w:pStyle w:val="Felsorols"/>
      </w:pPr>
      <w:r w:rsidRPr="00F22F1B">
        <w:lastRenderedPageBreak/>
        <w:t>2025.02.17–02.25</w:t>
      </w:r>
    </w:p>
    <w:p w14:paraId="20C261DF" w14:textId="77777777" w:rsidR="00DB5341" w:rsidRPr="00F22F1B" w:rsidRDefault="00000000">
      <w:pPr>
        <w:pStyle w:val="Szmozottlista"/>
      </w:pPr>
      <w:r w:rsidRPr="00F22F1B">
        <w:t>Diák bejelentkezés teljesítése</w:t>
      </w:r>
    </w:p>
    <w:p w14:paraId="5C3161DB" w14:textId="77777777" w:rsidR="00DB5341" w:rsidRPr="00F22F1B" w:rsidRDefault="00000000">
      <w:pPr>
        <w:pStyle w:val="Szmozottlista"/>
      </w:pPr>
      <w:r w:rsidRPr="00F22F1B">
        <w:t>Navigációs linkek javítása</w:t>
      </w:r>
    </w:p>
    <w:p w14:paraId="6D83F116" w14:textId="77777777" w:rsidR="00DB5341" w:rsidRPr="00F22F1B" w:rsidRDefault="00000000">
      <w:pPr>
        <w:pStyle w:val="Szmozottlista"/>
      </w:pPr>
      <w:r w:rsidRPr="00F22F1B">
        <w:t>Regisztráció és bejelentkezés angolról magyarra fordítása</w:t>
      </w:r>
    </w:p>
    <w:p w14:paraId="79C4D3B9" w14:textId="77777777" w:rsidR="00DB5341" w:rsidRPr="00F22F1B" w:rsidRDefault="00000000">
      <w:pPr>
        <w:pStyle w:val="Szmozottlista"/>
      </w:pPr>
      <w:r w:rsidRPr="00F22F1B">
        <w:t>Tantárgyválasztás és felhasználói regisztrációs folyamat lezárása</w:t>
      </w:r>
    </w:p>
    <w:p w14:paraId="0EFB4E6E" w14:textId="77777777" w:rsidR="00DB5341" w:rsidRPr="00F22F1B" w:rsidRDefault="00000000">
      <w:pPr>
        <w:pStyle w:val="Szmozottlista"/>
      </w:pPr>
      <w:r w:rsidRPr="00F22F1B">
        <w:t>Diák regisztrációs gomb hozzáadása</w:t>
      </w:r>
    </w:p>
    <w:p w14:paraId="59FC8CEE" w14:textId="77777777" w:rsidR="00DB5341" w:rsidRPr="00F22F1B" w:rsidRDefault="00000000">
      <w:pPr>
        <w:pStyle w:val="Felsorols"/>
      </w:pPr>
      <w:r w:rsidRPr="00F22F1B">
        <w:t>2025.03.01–03.18</w:t>
      </w:r>
    </w:p>
    <w:p w14:paraId="48B75E6D" w14:textId="77777777" w:rsidR="00DB5341" w:rsidRPr="00F22F1B" w:rsidRDefault="00000000">
      <w:pPr>
        <w:pStyle w:val="Szmozottlista"/>
      </w:pPr>
      <w:r w:rsidRPr="00F22F1B">
        <w:t>Tantárgyak szűrése tanárok szerint (03.01)</w:t>
      </w:r>
    </w:p>
    <w:p w14:paraId="3DAE5EE1" w14:textId="77777777" w:rsidR="00DB5341" w:rsidRPr="00F22F1B" w:rsidRDefault="00000000">
      <w:pPr>
        <w:pStyle w:val="Szmozottlista"/>
      </w:pPr>
      <w:r w:rsidRPr="00F22F1B">
        <w:t>Dinamikus aktív navigációs sáv (03.09)</w:t>
      </w:r>
    </w:p>
    <w:p w14:paraId="657AAB10" w14:textId="77777777" w:rsidR="00DB5341" w:rsidRPr="00F22F1B" w:rsidRDefault="00000000">
      <w:pPr>
        <w:pStyle w:val="Szmozottlista"/>
      </w:pPr>
      <w:r w:rsidRPr="00F22F1B">
        <w:t>API-k átalakítása tanár/diák hívásokhoz (03.16)</w:t>
      </w:r>
    </w:p>
    <w:p w14:paraId="2E017009" w14:textId="77777777" w:rsidR="00DB5341" w:rsidRPr="00F22F1B" w:rsidRDefault="00000000">
      <w:pPr>
        <w:pStyle w:val="Szmozottlista"/>
      </w:pPr>
      <w:r w:rsidRPr="00F22F1B">
        <w:t>Bejelentkezési hibák javítása (03.18)</w:t>
      </w:r>
    </w:p>
    <w:p w14:paraId="0833E057" w14:textId="77777777" w:rsidR="00DB5341" w:rsidRPr="00F22F1B" w:rsidRDefault="00000000">
      <w:pPr>
        <w:pStyle w:val="Felsorols"/>
      </w:pPr>
      <w:r w:rsidRPr="00F22F1B">
        <w:t>2025.03.23–03.26</w:t>
      </w:r>
    </w:p>
    <w:p w14:paraId="49321FA1" w14:textId="77777777" w:rsidR="00DB5341" w:rsidRPr="00F22F1B" w:rsidRDefault="00000000">
      <w:pPr>
        <w:pStyle w:val="Szmozottlista"/>
      </w:pPr>
      <w:r w:rsidRPr="00F22F1B">
        <w:t>Feladatkártyák megnyitása</w:t>
      </w:r>
    </w:p>
    <w:p w14:paraId="22F43BE8" w14:textId="77777777" w:rsidR="00DB5341" w:rsidRPr="00F22F1B" w:rsidRDefault="00000000">
      <w:pPr>
        <w:pStyle w:val="Szmozottlista"/>
      </w:pPr>
      <w:r w:rsidRPr="00F22F1B">
        <w:t>Tanár nézet: diákonként kiosztott feladatok listázása</w:t>
      </w:r>
    </w:p>
    <w:p w14:paraId="0EAAF3A6" w14:textId="77777777" w:rsidR="00DB5341" w:rsidRPr="00F22F1B" w:rsidRDefault="00000000">
      <w:pPr>
        <w:pStyle w:val="Szmozottlista"/>
      </w:pPr>
      <w:r w:rsidRPr="00F22F1B">
        <w:t>Diák nézet: kiosztott feladatok listázása</w:t>
      </w:r>
    </w:p>
    <w:p w14:paraId="4F51DBE7" w14:textId="77777777" w:rsidR="00DB5341" w:rsidRPr="00F22F1B" w:rsidRDefault="00000000">
      <w:pPr>
        <w:pStyle w:val="Felsorols"/>
      </w:pPr>
      <w:r w:rsidRPr="00F22F1B">
        <w:t>2025.04.01–04.02</w:t>
      </w:r>
    </w:p>
    <w:p w14:paraId="126E1A64" w14:textId="77777777" w:rsidR="00DB5341" w:rsidRPr="00F22F1B" w:rsidRDefault="00000000">
      <w:pPr>
        <w:pStyle w:val="Szmozottlista"/>
      </w:pPr>
      <w:r w:rsidRPr="00F22F1B">
        <w:t>Tanár letöltheti a feltöltött fájlokat (04.01)</w:t>
      </w:r>
    </w:p>
    <w:p w14:paraId="24F73044" w14:textId="77777777" w:rsidR="00DB5341" w:rsidRPr="00F22F1B" w:rsidRDefault="00000000">
      <w:pPr>
        <w:pStyle w:val="Szmozottlista"/>
      </w:pPr>
      <w:r w:rsidRPr="00F22F1B">
        <w:t>'Visszaküldve' jelölés megvalósítása (04.02)</w:t>
      </w:r>
    </w:p>
    <w:p w14:paraId="3A03748C" w14:textId="77777777" w:rsidR="00DB5341" w:rsidRPr="00F22F1B" w:rsidRDefault="00000000">
      <w:pPr>
        <w:pStyle w:val="Felsorols"/>
      </w:pPr>
      <w:r w:rsidRPr="00F22F1B">
        <w:t>2025.04.09–04.10</w:t>
      </w:r>
    </w:p>
    <w:p w14:paraId="319B0284" w14:textId="77777777" w:rsidR="00DB5341" w:rsidRPr="00F22F1B" w:rsidRDefault="00000000">
      <w:pPr>
        <w:pStyle w:val="Szmozottlista"/>
      </w:pPr>
      <w:r w:rsidRPr="00F22F1B">
        <w:t>Hibák javítása és kinézet finomítása, 2 fázisban</w:t>
      </w:r>
    </w:p>
    <w:p w14:paraId="22BC4BC2" w14:textId="77777777" w:rsidR="00DB5341" w:rsidRPr="00F22F1B" w:rsidRDefault="00000000">
      <w:pPr>
        <w:pStyle w:val="Felsorols"/>
      </w:pPr>
      <w:r w:rsidRPr="00F22F1B">
        <w:t>2025.04.11</w:t>
      </w:r>
    </w:p>
    <w:p w14:paraId="2CB32818" w14:textId="77777777" w:rsidR="00DB5341" w:rsidRPr="00F22F1B" w:rsidRDefault="00000000">
      <w:pPr>
        <w:pStyle w:val="Szmozottlista"/>
      </w:pPr>
      <w:r w:rsidRPr="00F22F1B">
        <w:t>Korosztály szerinti szűrés bevezetése</w:t>
      </w:r>
    </w:p>
    <w:p w14:paraId="7015F9A8" w14:textId="77777777" w:rsidR="00DB5341" w:rsidRPr="00F22F1B" w:rsidRDefault="00000000">
      <w:pPr>
        <w:pStyle w:val="Szmozottlista"/>
      </w:pPr>
      <w:r w:rsidRPr="00F22F1B">
        <w:t>Hitelesítés hibáinak javítása (merge: auth-fix branch)</w:t>
      </w:r>
    </w:p>
    <w:p w14:paraId="1617932D" w14:textId="77777777" w:rsidR="00DB5341" w:rsidRPr="00F22F1B" w:rsidRDefault="00000000">
      <w:pPr>
        <w:pStyle w:val="Felsorols"/>
      </w:pPr>
      <w:r w:rsidRPr="00F22F1B">
        <w:t>2025.04.14</w:t>
      </w:r>
    </w:p>
    <w:p w14:paraId="2175E39E" w14:textId="77777777" w:rsidR="00DB5341" w:rsidRPr="00F22F1B" w:rsidRDefault="00000000">
      <w:pPr>
        <w:pStyle w:val="Szmozottlista"/>
      </w:pPr>
      <w:r w:rsidRPr="00F22F1B">
        <w:t>Visszaküldött feladatok kezelése javítva (returnedTasks fix)</w:t>
      </w:r>
    </w:p>
    <w:p w14:paraId="42A9D5B4" w14:textId="77777777" w:rsidR="00DB5341" w:rsidRPr="00F22F1B" w:rsidRDefault="00000000">
      <w:pPr>
        <w:pStyle w:val="Cmsor2"/>
      </w:pPr>
      <w:bookmarkStart w:id="4" w:name="_Toc195711948"/>
      <w:r w:rsidRPr="00F22F1B">
        <w:t>3. Tesztelési Terv</w:t>
      </w:r>
      <w:bookmarkEnd w:id="4"/>
    </w:p>
    <w:p w14:paraId="087821CD" w14:textId="77777777" w:rsidR="00DB5341" w:rsidRPr="00F22F1B" w:rsidRDefault="00000000">
      <w:pPr>
        <w:pStyle w:val="Cmsor3"/>
      </w:pPr>
      <w:bookmarkStart w:id="5" w:name="_Toc195711949"/>
      <w:r w:rsidRPr="00F22F1B">
        <w:t>Hitelesítés</w:t>
      </w:r>
      <w:bookmarkEnd w:id="5"/>
    </w:p>
    <w:p w14:paraId="03B56CEC" w14:textId="77777777" w:rsidR="00DB5341" w:rsidRPr="00F22F1B" w:rsidRDefault="00000000">
      <w:pPr>
        <w:pStyle w:val="Felsorols"/>
      </w:pPr>
      <w:r w:rsidRPr="00F22F1B">
        <w:t>Tesztnév: Regisztráció tesztelése</w:t>
      </w:r>
    </w:p>
    <w:p w14:paraId="62205D18" w14:textId="77777777" w:rsidR="00DB5341" w:rsidRPr="00F22F1B" w:rsidRDefault="00000000">
      <w:r w:rsidRPr="00F22F1B">
        <w:t>Teszt leírása: A rendszer regisztrációs oldala működik és megfelelő adatokat fogad el a különböző szerepkörök (tanár/diák) számára.</w:t>
      </w:r>
    </w:p>
    <w:p w14:paraId="0EA046E0" w14:textId="77777777" w:rsidR="00DB5341" w:rsidRPr="00F22F1B" w:rsidRDefault="00000000">
      <w:r w:rsidRPr="00F22F1B">
        <w:t>Elvárt eredmény: A regisztrációs űrlap sikeresen elmenti a bejegyzett adatokat, és visszaigazolást ad.</w:t>
      </w:r>
    </w:p>
    <w:p w14:paraId="35CBBB18" w14:textId="77777777" w:rsidR="00DB5341" w:rsidRPr="00F22F1B" w:rsidRDefault="00000000">
      <w:pPr>
        <w:pStyle w:val="Felsorols"/>
      </w:pPr>
      <w:r w:rsidRPr="00F22F1B">
        <w:t>Tesztnév: Bejelentkezési teszt</w:t>
      </w:r>
    </w:p>
    <w:p w14:paraId="63D558A4" w14:textId="77777777" w:rsidR="00DB5341" w:rsidRPr="00F22F1B" w:rsidRDefault="00000000">
      <w:r w:rsidRPr="00F22F1B">
        <w:t>Teszt leírása: Helyes felhasználónév és jelszó esetén a rendszer belépteti a felhasználót.</w:t>
      </w:r>
    </w:p>
    <w:p w14:paraId="0AB66C04" w14:textId="77777777" w:rsidR="00DB5341" w:rsidRPr="00F22F1B" w:rsidRDefault="00000000">
      <w:r w:rsidRPr="00F22F1B">
        <w:lastRenderedPageBreak/>
        <w:t>Elvárt eredmény: A felhasználó sikeresen bejelentkezik, és a megfelelő főoldalra kerül (diák/ tanár).</w:t>
      </w:r>
    </w:p>
    <w:p w14:paraId="135A802A" w14:textId="77777777" w:rsidR="00DB5341" w:rsidRPr="00F22F1B" w:rsidRDefault="00000000">
      <w:pPr>
        <w:pStyle w:val="Felsorols"/>
      </w:pPr>
      <w:r w:rsidRPr="00F22F1B">
        <w:t>Tesztnév: Helytelen bejelentkezés tesztelése</w:t>
      </w:r>
    </w:p>
    <w:p w14:paraId="11F39344" w14:textId="77777777" w:rsidR="00DB5341" w:rsidRPr="00F22F1B" w:rsidRDefault="00000000">
      <w:r w:rsidRPr="00F22F1B">
        <w:t>Teszt leírása: Hibás felhasználónév vagy jelszó esetén a rendszer megfelelő hibaüzenetet ad.</w:t>
      </w:r>
    </w:p>
    <w:p w14:paraId="48656089" w14:textId="77777777" w:rsidR="00DB5341" w:rsidRPr="00F22F1B" w:rsidRDefault="00000000">
      <w:r w:rsidRPr="00F22F1B">
        <w:t>Elvárt eredmény: A felhasználó nem tud belépni, és egyértelmű hibaüzenet jelenik meg.</w:t>
      </w:r>
    </w:p>
    <w:p w14:paraId="74353086" w14:textId="77777777" w:rsidR="00DB5341" w:rsidRPr="00F22F1B" w:rsidRDefault="00000000">
      <w:pPr>
        <w:pStyle w:val="Cmsor3"/>
      </w:pPr>
      <w:bookmarkStart w:id="6" w:name="_Toc195711950"/>
      <w:r w:rsidRPr="00F22F1B">
        <w:t>Feladatkezelés</w:t>
      </w:r>
      <w:bookmarkEnd w:id="6"/>
    </w:p>
    <w:p w14:paraId="37936CD5" w14:textId="77777777" w:rsidR="00DB5341" w:rsidRPr="00F22F1B" w:rsidRDefault="00000000">
      <w:pPr>
        <w:pStyle w:val="Felsorols"/>
      </w:pPr>
      <w:r w:rsidRPr="00F22F1B">
        <w:t>Tesztnév: Feladatok kiosztása tanárként</w:t>
      </w:r>
    </w:p>
    <w:p w14:paraId="2DC2ED70" w14:textId="77777777" w:rsidR="00DB5341" w:rsidRPr="00F22F1B" w:rsidRDefault="00000000">
      <w:r w:rsidRPr="00F22F1B">
        <w:t>Teszt leírása: A tanár képes feladatokat kiosztani a diákok számára.</w:t>
      </w:r>
    </w:p>
    <w:p w14:paraId="2A1BB529" w14:textId="77777777" w:rsidR="00DB5341" w:rsidRPr="00F22F1B" w:rsidRDefault="00000000">
      <w:r w:rsidRPr="00F22F1B">
        <w:t>Elvárt eredmény: A rendszer lehetővé teszi a feladatok kiosztását, és a diákok látják azokat a saját felületükön.</w:t>
      </w:r>
    </w:p>
    <w:p w14:paraId="0401A6B6" w14:textId="77777777" w:rsidR="00DB5341" w:rsidRPr="00F22F1B" w:rsidRDefault="00000000">
      <w:pPr>
        <w:pStyle w:val="Felsorols"/>
      </w:pPr>
      <w:r w:rsidRPr="00F22F1B">
        <w:t>Tesztnév: Feladatok megtekintése és visszaküldése diákként</w:t>
      </w:r>
    </w:p>
    <w:p w14:paraId="4E654C2A" w14:textId="77777777" w:rsidR="00DB5341" w:rsidRPr="00F22F1B" w:rsidRDefault="00000000">
      <w:r w:rsidRPr="00F22F1B">
        <w:t>Teszt leírása: A diákok képesek megtekinteni a számukra kiosztott feladatokat, majd visszaküldeni azokat.</w:t>
      </w:r>
    </w:p>
    <w:p w14:paraId="1F27BC01" w14:textId="38B0B2D9" w:rsidR="00DB5341" w:rsidRPr="00F22F1B" w:rsidRDefault="00000000">
      <w:r w:rsidRPr="00F22F1B">
        <w:t>Elvárt eredmény: A diákok visszaküldhetik a feladatokat,</w:t>
      </w:r>
      <w:r w:rsidR="00F22F1B" w:rsidRPr="00F22F1B">
        <w:t xml:space="preserve"> a tanár számára látható lesz</w:t>
      </w:r>
      <w:r w:rsidR="00F22F1B">
        <w:t xml:space="preserve"> a „Visszaküldött feladatok” menüpont alatt</w:t>
      </w:r>
      <w:r w:rsidRPr="00F22F1B">
        <w:t>.</w:t>
      </w:r>
    </w:p>
    <w:p w14:paraId="5264368C" w14:textId="77777777" w:rsidR="00DB5341" w:rsidRPr="00F22F1B" w:rsidRDefault="00000000">
      <w:pPr>
        <w:pStyle w:val="Felsorols"/>
      </w:pPr>
      <w:r w:rsidRPr="00F22F1B">
        <w:t>Tesztnév: Letöltési funkció tesztelése</w:t>
      </w:r>
    </w:p>
    <w:p w14:paraId="698D7DEF" w14:textId="77777777" w:rsidR="00DB5341" w:rsidRPr="00F22F1B" w:rsidRDefault="00000000">
      <w:r w:rsidRPr="00F22F1B">
        <w:t>Teszt leírása: A tanár képes letölteni a feltöltött fájlokat.</w:t>
      </w:r>
    </w:p>
    <w:p w14:paraId="74253B4C" w14:textId="0FE2D857" w:rsidR="00DB5341" w:rsidRPr="00F22F1B" w:rsidRDefault="00000000">
      <w:r w:rsidRPr="00F22F1B">
        <w:t xml:space="preserve">Elvárt eredmény: A letöltési funkció működik, és a fájlok letölthetők a megfelelő </w:t>
      </w:r>
      <w:r w:rsidR="00B73253">
        <w:t>tanárok</w:t>
      </w:r>
      <w:r w:rsidRPr="00F22F1B">
        <w:t xml:space="preserve"> számára.</w:t>
      </w:r>
    </w:p>
    <w:p w14:paraId="5360CE04" w14:textId="77777777" w:rsidR="00DB5341" w:rsidRPr="00F22F1B" w:rsidRDefault="00000000">
      <w:pPr>
        <w:pStyle w:val="Cmsor3"/>
      </w:pPr>
      <w:bookmarkStart w:id="7" w:name="_Toc195711951"/>
      <w:r w:rsidRPr="00F22F1B">
        <w:t>UI és navigáció</w:t>
      </w:r>
      <w:bookmarkEnd w:id="7"/>
    </w:p>
    <w:p w14:paraId="43CC4F96" w14:textId="77777777" w:rsidR="00DB5341" w:rsidRPr="00F22F1B" w:rsidRDefault="00000000">
      <w:pPr>
        <w:pStyle w:val="Felsorols"/>
      </w:pPr>
      <w:r w:rsidRPr="00F22F1B">
        <w:t>Tesztnév: Menü aktív állapotának tesztelése</w:t>
      </w:r>
    </w:p>
    <w:p w14:paraId="1016090F" w14:textId="77777777" w:rsidR="00DB5341" w:rsidRPr="00F22F1B" w:rsidRDefault="00000000">
      <w:r w:rsidRPr="00F22F1B">
        <w:t>Teszt leírása: A navigációs sáv aktív linkjeinek megfelelő működése.</w:t>
      </w:r>
    </w:p>
    <w:p w14:paraId="38663694" w14:textId="77777777" w:rsidR="00DB5341" w:rsidRPr="00F22F1B" w:rsidRDefault="00000000">
      <w:r w:rsidRPr="00F22F1B">
        <w:t>Elvárt eredmény: Az aktív menüpontok megfelelően kiemeltek, amikor a felhasználó az adott oldalra navigál.</w:t>
      </w:r>
    </w:p>
    <w:p w14:paraId="44489319" w14:textId="77777777" w:rsidR="00DB5341" w:rsidRPr="00F22F1B" w:rsidRDefault="00000000">
      <w:pPr>
        <w:pStyle w:val="Felsorols"/>
      </w:pPr>
      <w:r w:rsidRPr="00F22F1B">
        <w:t>Tesztnév: Reszponzivitás tesztelése</w:t>
      </w:r>
    </w:p>
    <w:p w14:paraId="2F3FFCED" w14:textId="77777777" w:rsidR="00DB5341" w:rsidRPr="00F22F1B" w:rsidRDefault="00000000">
      <w:r w:rsidRPr="00F22F1B">
        <w:t>Teszt leírása: Az alkalmazás minden eszközön és képernyőméreten megfelelően jelenik meg.</w:t>
      </w:r>
    </w:p>
    <w:p w14:paraId="44D6D794" w14:textId="77777777" w:rsidR="00DB5341" w:rsidRPr="00F22F1B" w:rsidRDefault="00000000">
      <w:r w:rsidRPr="00F22F1B">
        <w:t>Elvárt eredmény: A weboldal reszponzív módon alkalmazkodik a különböző képernyőméretekhez (mobil, tablet, desktop).</w:t>
      </w:r>
    </w:p>
    <w:p w14:paraId="01192D8C" w14:textId="77777777" w:rsidR="00DB5341" w:rsidRPr="00F22F1B" w:rsidRDefault="00000000">
      <w:pPr>
        <w:pStyle w:val="Felsorols"/>
      </w:pPr>
      <w:r w:rsidRPr="00F22F1B">
        <w:t>Tesztnév: Hibakezelés tesztelése</w:t>
      </w:r>
    </w:p>
    <w:p w14:paraId="3DF51319" w14:textId="77777777" w:rsidR="00DB5341" w:rsidRPr="00F22F1B" w:rsidRDefault="00000000">
      <w:r w:rsidRPr="00F22F1B">
        <w:t>Teszt leírása: A hibák kezelése, mint például a nem található oldal (404) vagy hibás API hívás.</w:t>
      </w:r>
    </w:p>
    <w:p w14:paraId="7DEA8B9C" w14:textId="77777777" w:rsidR="00DB5341" w:rsidRPr="00F22F1B" w:rsidRDefault="00000000">
      <w:r w:rsidRPr="00F22F1B">
        <w:t>Elvárt eredmény: A rendszer megfelelő hibát jelez a felhasználó számára, amikor valami nem működik, és lehetőséget biztosít a visszalépésre vagy újrapróbálkozásra.</w:t>
      </w:r>
    </w:p>
    <w:p w14:paraId="29FAC9B2" w14:textId="77777777" w:rsidR="00DB5341" w:rsidRPr="00F22F1B" w:rsidRDefault="00000000">
      <w:pPr>
        <w:pStyle w:val="Cmsor3"/>
      </w:pPr>
      <w:bookmarkStart w:id="8" w:name="_Toc195711952"/>
      <w:r w:rsidRPr="00F22F1B">
        <w:t>Automatizált tesztek</w:t>
      </w:r>
      <w:bookmarkEnd w:id="8"/>
    </w:p>
    <w:p w14:paraId="15188C68" w14:textId="77777777" w:rsidR="00DB5341" w:rsidRPr="00F22F1B" w:rsidRDefault="00000000">
      <w:pPr>
        <w:pStyle w:val="Felsorols"/>
      </w:pPr>
      <w:r w:rsidRPr="00F22F1B">
        <w:t>Tesztnév: Diák név megjelenítése a navigációs sávban</w:t>
      </w:r>
    </w:p>
    <w:p w14:paraId="69CF23FB" w14:textId="77777777" w:rsidR="00DB5341" w:rsidRPr="00F22F1B" w:rsidRDefault="00000000">
      <w:r w:rsidRPr="00F22F1B">
        <w:t>Teszt leírása: A teszt ellenőrzi, hogy a diák neve megfelelően megjelenik-e a navigációs sávban.</w:t>
      </w:r>
    </w:p>
    <w:p w14:paraId="05F7A7CB" w14:textId="77777777" w:rsidR="005E525B" w:rsidRDefault="00000000" w:rsidP="005E525B">
      <w:r w:rsidRPr="00F22F1B">
        <w:lastRenderedPageBreak/>
        <w:t>Kód:</w:t>
      </w:r>
    </w:p>
    <w:p w14:paraId="174DCD12" w14:textId="77777777" w:rsidR="005E525B" w:rsidRPr="005E525B" w:rsidRDefault="005E525B" w:rsidP="005E5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E525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test</w:t>
      </w: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5E525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'renders student name from localStorage'</w:t>
      </w: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() </w:t>
      </w:r>
      <w:r w:rsidRPr="005E525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EC0E59C" w14:textId="77777777" w:rsidR="005E525B" w:rsidRPr="005E525B" w:rsidRDefault="005E525B" w:rsidP="005E5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5E525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localStorage</w:t>
      </w: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5E525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setItem</w:t>
      </w: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5E525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'studentName'</w:t>
      </w: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5E525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'Test Student'</w:t>
      </w: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693562BE" w14:textId="77777777" w:rsidR="005E525B" w:rsidRPr="005E525B" w:rsidRDefault="005E525B" w:rsidP="005E5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5E525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render</w:t>
      </w: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5E525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5E525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StudentPageNav</w:t>
      </w: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5E525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401A0165" w14:textId="77777777" w:rsidR="005E525B" w:rsidRPr="005E525B" w:rsidRDefault="005E525B" w:rsidP="005E5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5E525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5E525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nameEl</w:t>
      </w: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5E525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5E525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screen</w:t>
      </w: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5E525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getByTestId</w:t>
      </w: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5E525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'student-name'</w:t>
      </w: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40B44886" w14:textId="77777777" w:rsidR="005E525B" w:rsidRPr="005E525B" w:rsidRDefault="005E525B" w:rsidP="005E5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5E525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expect</w:t>
      </w: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5E525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nameEl</w:t>
      </w: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5E525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toBeInTheDocument</w:t>
      </w: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14:paraId="5F4F056F" w14:textId="77777777" w:rsidR="005E525B" w:rsidRPr="005E525B" w:rsidRDefault="005E525B" w:rsidP="005E5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5E525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expect</w:t>
      </w: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5E525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nameEl</w:t>
      </w: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5E525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toHaveTextContent</w:t>
      </w: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5E525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'Test Student'</w:t>
      </w: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75905B79" w14:textId="77777777" w:rsidR="005E525B" w:rsidRPr="005E525B" w:rsidRDefault="005E525B" w:rsidP="005E5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});</w:t>
      </w:r>
    </w:p>
    <w:p w14:paraId="3E121D3B" w14:textId="77777777" w:rsidR="005E525B" w:rsidRPr="005E525B" w:rsidRDefault="005E525B" w:rsidP="005E5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E525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</w:p>
    <w:p w14:paraId="1B8B7F8E" w14:textId="46820B48" w:rsidR="00DB5341" w:rsidRPr="00F22F1B" w:rsidRDefault="00000000" w:rsidP="005E525B">
      <w:r w:rsidRPr="00F22F1B">
        <w:br/>
        <w:t>Tesztnév: Diák regisztráció és bejelentkezés tesztelése</w:t>
      </w:r>
    </w:p>
    <w:p w14:paraId="500D5601" w14:textId="3101BA60" w:rsidR="00BA4B35" w:rsidRDefault="00000000">
      <w:r w:rsidRPr="00F22F1B">
        <w:t>Teszt leírása: Az automatizált teszt biztosítja, hogy a diákok regisztrálni és bejelentkezni tudjanak.</w:t>
      </w:r>
    </w:p>
    <w:p w14:paraId="2C72D842" w14:textId="3B3C78BC" w:rsidR="00DF6F6E" w:rsidRPr="00F22F1B" w:rsidRDefault="00DF6F6E">
      <w:r>
        <w:t xml:space="preserve">Kód: </w:t>
      </w:r>
    </w:p>
    <w:p w14:paraId="13177FA7" w14:textId="623DA382" w:rsidR="00BA4B35" w:rsidRPr="00BA4B35" w:rsidRDefault="00000000" w:rsidP="00BA4B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22F1B">
        <w:br/>
      </w:r>
      <w:r w:rsidR="00BA4B35" w:rsidRPr="00BA4B3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test</w:t>
      </w:r>
      <w:r w:rsidR="00BA4B35"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="00BA4B35" w:rsidRPr="00BA4B3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'student registration and login'</w:t>
      </w:r>
      <w:r w:rsidR="00BA4B35"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="00BA4B35" w:rsidRPr="00BA4B3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r w:rsidR="00BA4B35"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="00BA4B35" w:rsidRPr="00BA4B3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="00BA4B35"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0788D3C8" w14:textId="77777777" w:rsidR="00BA4B35" w:rsidRPr="00BA4B35" w:rsidRDefault="00BA4B35" w:rsidP="00BA4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A4B3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render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A4B3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A4B3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RegistrationForm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A4B3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7315648" w14:textId="77777777" w:rsidR="00BA4B35" w:rsidRPr="00BA4B35" w:rsidRDefault="00BA4B35" w:rsidP="00BA4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A4B3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fireEvent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A4B3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change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A4B3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screen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A4B3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getByLabelText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A4B3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'Username'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{ </w:t>
      </w:r>
      <w:r w:rsidRPr="00BA4B3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target: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 </w:t>
      </w:r>
      <w:r w:rsidRPr="00BA4B3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value: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A4B3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'student1'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}});</w:t>
      </w:r>
    </w:p>
    <w:p w14:paraId="2AC7CB98" w14:textId="77777777" w:rsidR="00BA4B35" w:rsidRPr="00BA4B35" w:rsidRDefault="00BA4B35" w:rsidP="00BA4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A4B3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fireEvent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A4B3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change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A4B3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screen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A4B3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getByLabelText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A4B3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'Password'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{ </w:t>
      </w:r>
      <w:r w:rsidRPr="00BA4B3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target: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 </w:t>
      </w:r>
      <w:r w:rsidRPr="00BA4B3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value: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A4B3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'password123'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}});</w:t>
      </w:r>
    </w:p>
    <w:p w14:paraId="4DDA4BFA" w14:textId="77777777" w:rsidR="00BA4B35" w:rsidRPr="00BA4B35" w:rsidRDefault="00BA4B35" w:rsidP="00BA4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A4B3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fireEvent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A4B3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click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A4B3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screen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A4B3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getByText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A4B3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'Register'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4AA193C8" w14:textId="77777777" w:rsidR="00BA4B35" w:rsidRPr="00BA4B35" w:rsidRDefault="00BA4B35" w:rsidP="00BA4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A4B3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A4B3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waitFor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(() </w:t>
      </w:r>
      <w:r w:rsidRPr="00BA4B3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A4B3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screen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A4B3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getByText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A4B3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'Welcome, student1'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33AF30F4" w14:textId="77777777" w:rsidR="00BA4B35" w:rsidRPr="00BA4B35" w:rsidRDefault="00BA4B35" w:rsidP="00BA4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A4B3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expect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A4B3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screen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A4B3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getByText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A4B3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'Welcome, student1'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)).</w:t>
      </w:r>
      <w:r w:rsidRPr="00BA4B3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toBeInTheDocument</w:t>
      </w: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14:paraId="62F5DD8D" w14:textId="77777777" w:rsidR="00BA4B35" w:rsidRPr="00BA4B35" w:rsidRDefault="00BA4B35" w:rsidP="00BA4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A4B3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});</w:t>
      </w:r>
    </w:p>
    <w:p w14:paraId="36FC066C" w14:textId="77777777" w:rsidR="00771597" w:rsidRDefault="00771597" w:rsidP="00BA4B35"/>
    <w:p w14:paraId="378F79B3" w14:textId="23CAD28C" w:rsidR="00DB5341" w:rsidRPr="00F22F1B" w:rsidRDefault="00000000" w:rsidP="00BA4B35">
      <w:r w:rsidRPr="00F22F1B">
        <w:t>Tesztnév: Assignments és Rating funkciók tesztelése</w:t>
      </w:r>
    </w:p>
    <w:p w14:paraId="163C8911" w14:textId="77777777" w:rsidR="00DB5341" w:rsidRDefault="00000000">
      <w:r w:rsidRPr="00F22F1B">
        <w:t>Teszt leírása: A feladatkezelés (Assignments) és tanár értékelés (Rating) komponensek automatizált tesztjei.</w:t>
      </w:r>
    </w:p>
    <w:p w14:paraId="2E3A3779" w14:textId="42A1FD05" w:rsidR="00F56D6E" w:rsidRPr="00F22F1B" w:rsidRDefault="00F56D6E" w:rsidP="00F56D6E">
      <w:pPr>
        <w:spacing w:before="100" w:beforeAutospacing="1"/>
      </w:pPr>
      <w:r w:rsidRPr="00F56D6E">
        <w:t xml:space="preserve">Elvárt eredmény: </w:t>
      </w:r>
      <w:r w:rsidRPr="00F56D6E">
        <w:br/>
        <w:t>- Ellenőrzés, ha nincs tanár:</w:t>
      </w:r>
    </w:p>
    <w:p w14:paraId="6F6907BB" w14:textId="6F4137A9" w:rsidR="00F56D6E" w:rsidRPr="00F56D6E" w:rsidRDefault="00F56D6E" w:rsidP="00F56D6E">
      <w:pPr>
        <w:shd w:val="clear" w:color="auto" w:fill="1F1F1F"/>
        <w:spacing w:before="100" w:beforeAutospacing="1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6D6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expect</w:t>
      </w:r>
      <w:r w:rsidRPr="00F56D6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56D6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screen</w:t>
      </w:r>
      <w:r w:rsidRPr="00F56D6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6D6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getByText</w:t>
      </w:r>
      <w:r w:rsidRPr="00F56D6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56D6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'Még nem választottál tanárt!'</w:t>
      </w:r>
      <w:r w:rsidRPr="00F56D6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14:paraId="3B1987A5" w14:textId="77777777" w:rsidR="00F56D6E" w:rsidRDefault="00000000" w:rsidP="00F56D6E">
      <w:pPr>
        <w:spacing w:before="100" w:beforeAutospacing="1"/>
      </w:pPr>
      <w:r w:rsidRPr="00F22F1B">
        <w:t xml:space="preserve">- Tanár adatainak megjelenítése: </w:t>
      </w:r>
    </w:p>
    <w:p w14:paraId="2AF38B67" w14:textId="7434AC8C" w:rsidR="00F56D6E" w:rsidRPr="00F56D6E" w:rsidRDefault="00F56D6E" w:rsidP="00F56D6E">
      <w:pPr>
        <w:shd w:val="clear" w:color="auto" w:fill="1F1F1F"/>
        <w:spacing w:before="100" w:beforeAutospacing="1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6D6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expect</w:t>
      </w:r>
      <w:r w:rsidRPr="00F56D6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56D6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screen</w:t>
      </w:r>
      <w:r w:rsidRPr="00F56D6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6D6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getByText</w:t>
      </w:r>
      <w:r w:rsidRPr="00F56D6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56D6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'Jane Doe'</w:t>
      </w:r>
      <w:r w:rsidRPr="00F56D6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14:paraId="2B631E21" w14:textId="742C33E2" w:rsidR="00DB5341" w:rsidRDefault="00000000" w:rsidP="00F56D6E">
      <w:pPr>
        <w:spacing w:before="100" w:beforeAutospacing="1"/>
      </w:pPr>
      <w:r w:rsidRPr="00F22F1B">
        <w:t xml:space="preserve">- Értékelés leadása után: </w:t>
      </w:r>
    </w:p>
    <w:p w14:paraId="46F7B57D" w14:textId="77777777" w:rsidR="00F56D6E" w:rsidRPr="00F56D6E" w:rsidRDefault="00F56D6E" w:rsidP="00F56D6E">
      <w:pPr>
        <w:shd w:val="clear" w:color="auto" w:fill="1F1F1F"/>
        <w:spacing w:before="100" w:beforeAutospacing="1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6D6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expect</w:t>
      </w:r>
      <w:r w:rsidRPr="00F56D6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56D6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screen</w:t>
      </w:r>
      <w:r w:rsidRPr="00F56D6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6D6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getByText</w:t>
      </w:r>
      <w:r w:rsidRPr="00F56D6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56D6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'Köszönjük hogy értékeltél!'</w:t>
      </w:r>
      <w:r w:rsidRPr="00F56D6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14:paraId="5BE9FBB7" w14:textId="77777777" w:rsidR="00F56D6E" w:rsidRPr="00F22F1B" w:rsidRDefault="00F56D6E"/>
    <w:p w14:paraId="1487A05F" w14:textId="77777777" w:rsidR="00DB5341" w:rsidRPr="00F22F1B" w:rsidRDefault="00000000">
      <w:pPr>
        <w:pStyle w:val="Cmsor2"/>
      </w:pPr>
      <w:bookmarkStart w:id="9" w:name="_Toc195711953"/>
      <w:r w:rsidRPr="00F22F1B">
        <w:t>Tesztelési eredmények</w:t>
      </w:r>
      <w:bookmarkEnd w:id="9"/>
    </w:p>
    <w:p w14:paraId="322021D2" w14:textId="77777777" w:rsidR="00DB5341" w:rsidRDefault="00000000">
      <w:r w:rsidRPr="00F22F1B">
        <w:t>Minden teszt eredménye nyomon követhető, és az automatizált tesztek minden új változtatás után futtatásra kerülnek, hogy biztosítsák a funkciók működőképességét.</w:t>
      </w:r>
    </w:p>
    <w:sectPr w:rsidR="00DB5341" w:rsidSect="00F22F1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0FC4D" w14:textId="77777777" w:rsidR="00235F6C" w:rsidRDefault="00235F6C" w:rsidP="0043186F">
      <w:pPr>
        <w:spacing w:after="0" w:line="240" w:lineRule="auto"/>
      </w:pPr>
      <w:r>
        <w:separator/>
      </w:r>
    </w:p>
  </w:endnote>
  <w:endnote w:type="continuationSeparator" w:id="0">
    <w:p w14:paraId="72C2EA27" w14:textId="77777777" w:rsidR="00235F6C" w:rsidRDefault="00235F6C" w:rsidP="0043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74128916"/>
      <w:docPartObj>
        <w:docPartGallery w:val="Page Numbers (Bottom of Page)"/>
        <w:docPartUnique/>
      </w:docPartObj>
    </w:sdtPr>
    <w:sdtContent>
      <w:p w14:paraId="40F89595" w14:textId="10707450" w:rsidR="0043186F" w:rsidRDefault="0043186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EE5060" w14:textId="77777777" w:rsidR="0043186F" w:rsidRDefault="0043186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E7545" w14:textId="77777777" w:rsidR="00235F6C" w:rsidRDefault="00235F6C" w:rsidP="0043186F">
      <w:pPr>
        <w:spacing w:after="0" w:line="240" w:lineRule="auto"/>
      </w:pPr>
      <w:r>
        <w:separator/>
      </w:r>
    </w:p>
  </w:footnote>
  <w:footnote w:type="continuationSeparator" w:id="0">
    <w:p w14:paraId="5308C5D0" w14:textId="77777777" w:rsidR="00235F6C" w:rsidRDefault="00235F6C" w:rsidP="00431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2773043">
    <w:abstractNumId w:val="8"/>
  </w:num>
  <w:num w:numId="2" w16cid:durableId="195244099">
    <w:abstractNumId w:val="6"/>
  </w:num>
  <w:num w:numId="3" w16cid:durableId="179707382">
    <w:abstractNumId w:val="5"/>
  </w:num>
  <w:num w:numId="4" w16cid:durableId="309214645">
    <w:abstractNumId w:val="4"/>
  </w:num>
  <w:num w:numId="5" w16cid:durableId="1517578195">
    <w:abstractNumId w:val="7"/>
  </w:num>
  <w:num w:numId="6" w16cid:durableId="58484985">
    <w:abstractNumId w:val="3"/>
  </w:num>
  <w:num w:numId="7" w16cid:durableId="1957517426">
    <w:abstractNumId w:val="2"/>
  </w:num>
  <w:num w:numId="8" w16cid:durableId="388116210">
    <w:abstractNumId w:val="1"/>
  </w:num>
  <w:num w:numId="9" w16cid:durableId="192283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B1C"/>
    <w:rsid w:val="0015074B"/>
    <w:rsid w:val="00184C40"/>
    <w:rsid w:val="00221F57"/>
    <w:rsid w:val="00231DF2"/>
    <w:rsid w:val="00235F6C"/>
    <w:rsid w:val="0029639D"/>
    <w:rsid w:val="00326F90"/>
    <w:rsid w:val="0043186F"/>
    <w:rsid w:val="00541756"/>
    <w:rsid w:val="005E525B"/>
    <w:rsid w:val="00631C31"/>
    <w:rsid w:val="006455D3"/>
    <w:rsid w:val="00672999"/>
    <w:rsid w:val="0069364E"/>
    <w:rsid w:val="00771597"/>
    <w:rsid w:val="008B0C02"/>
    <w:rsid w:val="00931A7F"/>
    <w:rsid w:val="009348A7"/>
    <w:rsid w:val="00986866"/>
    <w:rsid w:val="00AA1D8D"/>
    <w:rsid w:val="00B47730"/>
    <w:rsid w:val="00B73253"/>
    <w:rsid w:val="00BA4B35"/>
    <w:rsid w:val="00CA08F3"/>
    <w:rsid w:val="00CB0664"/>
    <w:rsid w:val="00DB06BC"/>
    <w:rsid w:val="00DB5341"/>
    <w:rsid w:val="00DF6F6E"/>
    <w:rsid w:val="00EA334E"/>
    <w:rsid w:val="00F22F1B"/>
    <w:rsid w:val="00F56D6E"/>
    <w:rsid w:val="00F966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C4C3CC"/>
  <w14:defaultImageDpi w14:val="300"/>
  <w15:docId w15:val="{2E956BB2-46E4-41AC-8DCF-ED511274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J1">
    <w:name w:val="toc 1"/>
    <w:basedOn w:val="Norml"/>
    <w:next w:val="Norml"/>
    <w:autoRedefine/>
    <w:uiPriority w:val="39"/>
    <w:unhideWhenUsed/>
    <w:rsid w:val="0043186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3186F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3186F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4318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3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827</Words>
  <Characters>5714</Characters>
  <Application>Microsoft Office Word</Application>
  <DocSecurity>0</DocSecurity>
  <Lines>47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Benedek Schlesser</cp:lastModifiedBy>
  <cp:revision>23</cp:revision>
  <dcterms:created xsi:type="dcterms:W3CDTF">2013-12-23T23:15:00Z</dcterms:created>
  <dcterms:modified xsi:type="dcterms:W3CDTF">2025-04-16T14:18:00Z</dcterms:modified>
  <cp:category/>
</cp:coreProperties>
</file>